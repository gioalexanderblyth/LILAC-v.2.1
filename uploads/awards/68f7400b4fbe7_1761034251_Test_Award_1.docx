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3CD54">
      <w:pPr>
        <w:jc w:val="both"/>
        <w:rPr>
          <w:rFonts w:hint="default"/>
        </w:rPr>
      </w:pPr>
      <w:r>
        <w:rPr>
          <w:rFonts w:hint="default"/>
        </w:rPr>
        <w:t>Commission on Higher Education (CHED) – International Affairs Staff</w:t>
      </w:r>
    </w:p>
    <w:p w14:paraId="1732FC83">
      <w:pPr>
        <w:jc w:val="both"/>
        <w:rPr>
          <w:rFonts w:hint="default"/>
        </w:rPr>
      </w:pPr>
    </w:p>
    <w:p w14:paraId="3F5EC856">
      <w:pPr>
        <w:jc w:val="both"/>
        <w:rPr>
          <w:rFonts w:hint="default"/>
        </w:rPr>
      </w:pPr>
      <w:r>
        <w:rPr>
          <w:rFonts w:hint="default"/>
        </w:rPr>
        <w:t>Award Description / Citation:</w:t>
      </w:r>
    </w:p>
    <w:p w14:paraId="7E92D84B">
      <w:pPr>
        <w:jc w:val="both"/>
        <w:rPr>
          <w:rFonts w:hint="default"/>
        </w:rPr>
      </w:pPr>
      <w:r>
        <w:rPr>
          <w:rFonts w:hint="default"/>
        </w:rPr>
        <w:t>This award is presented to Central Philippine University (CPU) for its outstanding commitment to advancing international education through global partnerships, student exchange programs, and cross-border academic initiatives.</w:t>
      </w:r>
    </w:p>
    <w:p w14:paraId="7B87F88B">
      <w:pPr>
        <w:jc w:val="both"/>
        <w:rPr>
          <w:rFonts w:hint="default"/>
        </w:rPr>
      </w:pPr>
      <w:bookmarkStart w:id="0" w:name="_GoBack"/>
      <w:bookmarkEnd w:id="0"/>
    </w:p>
    <w:p w14:paraId="50575B78">
      <w:pPr>
        <w:jc w:val="both"/>
      </w:pPr>
      <w:r>
        <w:rPr>
          <w:rFonts w:hint="default"/>
        </w:rPr>
        <w:t>CPU has demonstrated excellence in fostering international collaboration and cultural exchange, positioning itself as a leading institution for global academic engagement in the Philippines.</w:t>
      </w:r>
    </w:p>
    <w:p w14:paraId="7C87FBF7">
      <w:pPr>
        <w:jc w:val="both"/>
      </w:pPr>
    </w:p>
    <w:p w14:paraId="061B3F5D"/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253B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97681F"/>
    <w:rsid w:val="20D140AD"/>
    <w:rsid w:val="34950B68"/>
    <w:rsid w:val="3EA253BB"/>
    <w:rsid w:val="5ECF67E1"/>
    <w:rsid w:val="78964266"/>
    <w:rsid w:val="7FFE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2025-10-16T06:09:00Z</dcterms:created>
  <dc:creator>Patricio Lynnerose</dc:creator>
  <cp:lastModifiedBy>Patricio Lynnerose</cp:lastModifiedBy>
  <dcterms:modified xsi:type="dcterms:W3CDTF">2025-10-16T06:12:22Z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D9808BF8CD884C58BF189A5B10B72915_13</vt:lpwstr>
  </property>
</Properties>
</file>