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75B78">
      <w:pPr>
        <w:jc w:val="left"/>
        <w:rPr>
          <w:sz w:val="24"/>
          <w:szCs w:val="24"/>
        </w:rPr>
      </w:pPr>
      <w:bookmarkStart w:id="0" w:name="_GoBack"/>
      <w:bookmarkEnd w:id="0"/>
    </w:p>
    <w:p w14:paraId="7C87FBF7">
      <w:pPr>
        <w:jc w:val="left"/>
        <w:rPr>
          <w:sz w:val="24"/>
          <w:szCs w:val="24"/>
        </w:rPr>
      </w:pPr>
    </w:p>
    <w:p w14:paraId="11D8796F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Central Philippine University initiated a Global Awareness Week focusing on sustainability and intercultural understanding.</w:t>
      </w:r>
    </w:p>
    <w:p w14:paraId="48FEEE2F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Students from various cultural backgrounds joined forums that discussed global citizenship and respect for diversity.</w:t>
      </w:r>
    </w:p>
    <w:p w14:paraId="655FB981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program aimed to empower changemakers and inspire responsible global leaders to take action aligned with the United Nations Sustainable Development Goals (SDGs).</w:t>
      </w:r>
    </w:p>
    <w:p w14:paraId="061B3F5D"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90F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F90FDF"/>
    <w:rsid w:val="1716576D"/>
    <w:rsid w:val="1A97681F"/>
    <w:rsid w:val="34950B68"/>
    <w:rsid w:val="5ECF67E1"/>
    <w:rsid w:val="78964266"/>
    <w:rsid w:val="7F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等线" w:cs="Courier New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2025-10-10T03:42:00Z</dcterms:created>
  <dc:creator>Patricio Lynnerose</dc:creator>
  <cp:lastModifiedBy>Patricio Lynnerose</cp:lastModifiedBy>
  <dcterms:modified xsi:type="dcterms:W3CDTF">2025-10-10T03:45:32Z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D0695FFFE65D4B139EE01A60183A1283_13</vt:lpwstr>
  </property>
</Properties>
</file>